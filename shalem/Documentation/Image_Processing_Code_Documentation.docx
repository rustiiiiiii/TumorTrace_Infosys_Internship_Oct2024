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 Processing Code Documentation</w:t>
      </w:r>
    </w:p>
    <w:p>
      <w:r>
        <w:br/>
        <w:t xml:space="preserve">This document provides an overview of an image processing script with functions to apply convolution, Sobel edge detection, </w:t>
        <w:br/>
        <w:t xml:space="preserve">Local Binary Pattern (LBP), and Mean-Variance-Median LBP (MVM-LBP) to grayscale images. </w:t>
        <w:br/>
        <w:t>These methods are commonly used for tasks such as feature extraction, edge detection, and texture analysis.</w:t>
        <w:br/>
      </w:r>
    </w:p>
    <w:p>
      <w:pPr>
        <w:pStyle w:val="Heading2"/>
      </w:pPr>
      <w:r>
        <w:t>Modules Required:</w:t>
      </w:r>
    </w:p>
    <w:p>
      <w:r>
        <w:br/>
        <w:t>- numpy</w:t>
        <w:br/>
        <w:t>- cv2 (OpenCV)</w:t>
        <w:br/>
        <w:t>- matplotlib.pyplot</w:t>
        <w:br/>
        <w:t>- PIL.Image</w:t>
        <w:br/>
      </w:r>
    </w:p>
    <w:p>
      <w:pPr>
        <w:pStyle w:val="Heading2"/>
      </w:pPr>
      <w:r>
        <w:t>Functions:</w:t>
      </w:r>
    </w:p>
    <w:p>
      <w:pPr>
        <w:pStyle w:val="Heading3"/>
      </w:pPr>
      <w:r>
        <w:t>1. convolve(image, kernel)</w:t>
      </w:r>
    </w:p>
    <w:p>
      <w:r>
        <w:br/>
        <w:t>Performs a 2D convolution on a grayscale image using a given kernel.</w:t>
        <w:br/>
        <w:br/>
        <w:t>Parameters:</w:t>
        <w:br/>
        <w:t xml:space="preserve">    - image: np.ndarray, the input 2D array representing the grayscale image.</w:t>
        <w:br/>
        <w:t xml:space="preserve">    - kernel: np.ndarray, the 2D array filter to be applied to the image.</w:t>
        <w:br/>
        <w:br/>
        <w:t>Description:</w:t>
        <w:br/>
        <w:t xml:space="preserve">    Pads the image to maintain the same output size, applies the kernel over the image, </w:t>
        <w:br/>
        <w:t xml:space="preserve">    and returns the convolved output of the same size.</w:t>
        <w:br/>
      </w:r>
    </w:p>
    <w:p>
      <w:pPr>
        <w:pStyle w:val="Heading3"/>
      </w:pPr>
      <w:r>
        <w:t>2. Sobel Edge Detection</w:t>
      </w:r>
    </w:p>
    <w:p>
      <w:r>
        <w:br/>
        <w:t>Uses two kernels, `sobel_x` and `sobel_y`, to detect horizontal and vertical edges, respectively.</w:t>
        <w:br/>
        <w:br/>
        <w:t>Steps:</w:t>
        <w:br/>
        <w:t xml:space="preserve">    - Applies `sobel_x` and `sobel_y` filters using convolve() on the image.</w:t>
        <w:br/>
        <w:t xml:space="preserve">    - Combines results to compute overall edge intensity (gradient magnitude) of the image.</w:t>
        <w:br/>
      </w:r>
    </w:p>
    <w:p>
      <w:pPr>
        <w:pStyle w:val="Heading3"/>
      </w:pPr>
      <w:r>
        <w:t>3. compute_lbp(image)</w:t>
      </w:r>
    </w:p>
    <w:p>
      <w:r>
        <w:br/>
        <w:t>Calculates the Local Binary Pattern (LBP) for each pixel by comparing it to neighboring pixels.</w:t>
        <w:br/>
        <w:br/>
        <w:t>Parameters:</w:t>
        <w:br/>
        <w:t xml:space="preserve">    - image: np.ndarray, the grayscale input image.</w:t>
        <w:br/>
        <w:br/>
        <w:t>Description:</w:t>
        <w:br/>
        <w:t xml:space="preserve">    For each pixel, compares intensity with neighbors, converts the binary pattern to decimal, </w:t>
        <w:br/>
        <w:t xml:space="preserve">    and assigns it as the LBP value for each pixel. Returns the LBP image.</w:t>
        <w:br/>
      </w:r>
    </w:p>
    <w:p>
      <w:pPr>
        <w:pStyle w:val="Heading3"/>
      </w:pPr>
      <w:r>
        <w:t>4. mvm_lbp(image)</w:t>
      </w:r>
    </w:p>
    <w:p>
      <w:r>
        <w:br/>
        <w:t>Computes the Mean-Variance-Median LBP (MVM-LBP) for texture analysis.</w:t>
        <w:br/>
        <w:br/>
        <w:t>Parameters:</w:t>
        <w:br/>
        <w:t xml:space="preserve">    - image: np.ndarray, the grayscale input image.</w:t>
        <w:br/>
        <w:br/>
        <w:t>Description:</w:t>
        <w:br/>
        <w:t xml:space="preserve">    Calculates a threshold based on mean, variance, and median of a 3x3 window. </w:t>
        <w:br/>
        <w:t xml:space="preserve">    Creates a binary pattern by comparing each pixel to the threshold, converts this pattern to decimal, </w:t>
        <w:br/>
        <w:t xml:space="preserve">    and assigns it to the output.</w:t>
        <w:br/>
      </w:r>
    </w:p>
    <w:p>
      <w:pPr>
        <w:pStyle w:val="Heading2"/>
      </w:pPr>
      <w:r>
        <w:t>Example Usage:</w:t>
      </w:r>
    </w:p>
    <w:p>
      <w:r>
        <w:br/>
        <w:t>1. Update `image_path` with the path to your image.</w:t>
        <w:br/>
        <w:t>2. Load the image in grayscale and apply the functions for feature extraction.</w:t>
        <w:br/>
        <w:t>3. Display the results using matplotlib.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